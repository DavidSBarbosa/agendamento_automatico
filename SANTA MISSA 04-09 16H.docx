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Santa Missa 04/09/2021 às 16H</w:t>
      </w:r>
    </w:p>
    <w:p>
      <w:pPr>
        <w:pStyle w:val="ListBullet"/>
      </w:pPr>
      <w:r>
        <w:t xml:space="preserve"> Alexina Azevedo</w:t>
      </w:r>
    </w:p>
    <w:p>
      <w:pPr>
        <w:pStyle w:val="ListBullet"/>
      </w:pPr>
      <w:r>
        <w:t xml:space="preserve"> Amanda Gomes</w:t>
      </w:r>
    </w:p>
    <w:p>
      <w:pPr>
        <w:pStyle w:val="ListBullet"/>
      </w:pPr>
      <w:r>
        <w:t xml:space="preserve"> Ana Carolina Aguinello de Lima da Cruz</w:t>
      </w:r>
    </w:p>
    <w:p>
      <w:pPr>
        <w:pStyle w:val="ListBullet"/>
      </w:pPr>
      <w:r>
        <w:t xml:space="preserve"> Anderson LESSA</w:t>
      </w:r>
    </w:p>
    <w:p>
      <w:pPr>
        <w:pStyle w:val="ListBullet"/>
      </w:pPr>
      <w:r>
        <w:t xml:space="preserve"> Antônio Assumpção</w:t>
      </w:r>
    </w:p>
    <w:p>
      <w:pPr>
        <w:pStyle w:val="ListBullet"/>
      </w:pPr>
      <w:r>
        <w:t xml:space="preserve"> Arthur Moreira</w:t>
      </w:r>
    </w:p>
    <w:p>
      <w:pPr>
        <w:pStyle w:val="ListBullet"/>
      </w:pPr>
      <w:r>
        <w:t xml:space="preserve"> Célia Mesquita Ferreira Cavalcante</w:t>
      </w:r>
    </w:p>
    <w:p>
      <w:pPr>
        <w:pStyle w:val="ListBullet"/>
      </w:pPr>
      <w:r>
        <w:t xml:space="preserve"> Eliana Da Costa</w:t>
      </w:r>
    </w:p>
    <w:p>
      <w:pPr>
        <w:pStyle w:val="ListBullet"/>
      </w:pPr>
      <w:r>
        <w:t xml:space="preserve"> Eliane Lopes</w:t>
      </w:r>
    </w:p>
    <w:p>
      <w:pPr>
        <w:pStyle w:val="ListBullet"/>
      </w:pPr>
      <w:r>
        <w:t xml:space="preserve"> Erica LESSA</w:t>
      </w:r>
    </w:p>
    <w:p>
      <w:pPr>
        <w:pStyle w:val="ListBullet"/>
      </w:pPr>
      <w:r>
        <w:t xml:space="preserve"> Joelson Moreira da Silva</w:t>
      </w:r>
    </w:p>
    <w:p>
      <w:pPr>
        <w:pStyle w:val="ListBullet"/>
      </w:pPr>
      <w:r>
        <w:t xml:space="preserve"> Júlia Guedes</w:t>
      </w:r>
    </w:p>
    <w:p>
      <w:pPr>
        <w:pStyle w:val="ListBullet"/>
      </w:pPr>
      <w:r>
        <w:t xml:space="preserve"> Karla da Silva Coelho</w:t>
      </w:r>
    </w:p>
    <w:p>
      <w:pPr>
        <w:pStyle w:val="ListBullet"/>
      </w:pPr>
      <w:r>
        <w:t xml:space="preserve"> Keila França</w:t>
      </w:r>
    </w:p>
    <w:p>
      <w:pPr>
        <w:pStyle w:val="ListBullet"/>
      </w:pPr>
      <w:r>
        <w:t xml:space="preserve"> Lucineia Cunha de Andrade</w:t>
      </w:r>
    </w:p>
    <w:p>
      <w:pPr>
        <w:pStyle w:val="ListBullet"/>
      </w:pPr>
      <w:r>
        <w:t xml:space="preserve"> Maria Azevedo</w:t>
      </w:r>
    </w:p>
    <w:p>
      <w:pPr>
        <w:pStyle w:val="ListBullet"/>
      </w:pPr>
      <w:r>
        <w:t xml:space="preserve"> Maria Valéria</w:t>
      </w:r>
    </w:p>
    <w:p>
      <w:pPr>
        <w:pStyle w:val="ListBullet"/>
      </w:pPr>
      <w:r>
        <w:t xml:space="preserve"> Mariah vitória Oliveira Pereira da Silva</w:t>
      </w:r>
    </w:p>
    <w:p>
      <w:pPr>
        <w:pStyle w:val="ListBullet"/>
      </w:pPr>
      <w:r>
        <w:t xml:space="preserve"> Mariana Oliveira</w:t>
      </w:r>
    </w:p>
    <w:p>
      <w:pPr>
        <w:pStyle w:val="ListBullet"/>
      </w:pPr>
      <w:r>
        <w:t xml:space="preserve"> Marlene Alves Mourão</w:t>
      </w:r>
    </w:p>
    <w:p>
      <w:pPr>
        <w:pStyle w:val="ListBullet"/>
      </w:pPr>
      <w:r>
        <w:t xml:space="preserve"> Néia Cabral</w:t>
      </w:r>
    </w:p>
    <w:p>
      <w:pPr>
        <w:pStyle w:val="ListBullet"/>
      </w:pPr>
      <w:r>
        <w:t xml:space="preserve"> Reginaldo Garcia</w:t>
      </w:r>
    </w:p>
    <w:p>
      <w:pPr>
        <w:pStyle w:val="ListBullet"/>
      </w:pPr>
      <w:r>
        <w:t xml:space="preserve"> Rita de Cássia Carreiro Fernandes</w:t>
      </w:r>
    </w:p>
    <w:p>
      <w:pPr>
        <w:pStyle w:val="ListBullet"/>
      </w:pPr>
      <w:r>
        <w:t xml:space="preserve"> Rogério França</w:t>
      </w:r>
    </w:p>
    <w:p>
      <w:pPr>
        <w:pStyle w:val="ListBullet"/>
      </w:pPr>
      <w:r>
        <w:t xml:space="preserve"> Rosana Nascimento Silva e</w:t>
      </w:r>
    </w:p>
    <w:p>
      <w:pPr>
        <w:pStyle w:val="ListBullet"/>
      </w:pPr>
      <w:r>
        <w:t xml:space="preserve"> Rosania da Silva Coelho</w:t>
      </w:r>
    </w:p>
    <w:p>
      <w:pPr>
        <w:pStyle w:val="ListBullet"/>
      </w:pPr>
      <w:r>
        <w:t xml:space="preserve"> Selma Garcia</w:t>
      </w:r>
    </w:p>
    <w:p>
      <w:pPr>
        <w:pStyle w:val="ListBullet"/>
      </w:pPr>
      <w:r>
        <w:t xml:space="preserve"> Silvia Lopes</w:t>
      </w:r>
    </w:p>
    <w:p>
      <w:pPr>
        <w:pStyle w:val="ListBullet"/>
      </w:pPr>
      <w:r>
        <w:t xml:space="preserve"> Ubirajara Camilo da Conceição</w:t>
      </w:r>
    </w:p>
    <w:p>
      <w:pPr>
        <w:pStyle w:val="ListBullet"/>
      </w:pPr>
      <w:r>
        <w:t xml:space="preserve"> Victor Hugo Aguinello da Cruz</w:t>
      </w:r>
    </w:p>
    <w:p>
      <w:pPr>
        <w:pStyle w:val="ListBullet"/>
      </w:pPr>
      <w:r>
        <w:t xml:space="preserve"> Yasmin Nascimento Silva e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